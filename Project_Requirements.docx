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23100" w14:textId="77777777" w:rsidR="00BB102D" w:rsidRPr="00801F23" w:rsidRDefault="00000000">
      <w:pPr>
        <w:pStyle w:val="Heading1"/>
        <w:rPr>
          <w:rFonts w:ascii="Times New Roman" w:hAnsi="Times New Roman" w:cs="Times New Roman"/>
          <w:color w:val="auto"/>
          <w:u w:val="single"/>
        </w:rPr>
      </w:pPr>
      <w:r w:rsidRPr="00801F23">
        <w:rPr>
          <w:rFonts w:ascii="Times New Roman" w:hAnsi="Times New Roman" w:cs="Times New Roman"/>
          <w:color w:val="auto"/>
          <w:u w:val="single"/>
        </w:rPr>
        <w:t>Caterpillar System - Detailed Requirements Gathering Document</w:t>
      </w:r>
    </w:p>
    <w:p w14:paraId="7EEE9680" w14:textId="77777777" w:rsidR="00BB102D" w:rsidRPr="00801F23" w:rsidRDefault="00000000">
      <w:pPr>
        <w:pStyle w:val="Heading2"/>
        <w:rPr>
          <w:rFonts w:ascii="Times New Roman" w:hAnsi="Times New Roman" w:cs="Times New Roman"/>
          <w:b w:val="0"/>
          <w:bCs w:val="0"/>
          <w:color w:val="auto"/>
        </w:rPr>
      </w:pPr>
      <w:r w:rsidRPr="00801F23">
        <w:rPr>
          <w:rFonts w:ascii="Times New Roman" w:hAnsi="Times New Roman" w:cs="Times New Roman"/>
          <w:b w:val="0"/>
          <w:bCs w:val="0"/>
          <w:color w:val="auto"/>
        </w:rPr>
        <w:t>1. System Overview</w:t>
      </w:r>
    </w:p>
    <w:p w14:paraId="2210B3F9" w14:textId="77777777" w:rsidR="00BB102D" w:rsidRPr="00801F23" w:rsidRDefault="00000000">
      <w:pPr>
        <w:rPr>
          <w:rFonts w:ascii="Times New Roman" w:hAnsi="Times New Roman" w:cs="Times New Roman"/>
        </w:rPr>
      </w:pPr>
      <w:r w:rsidRPr="00801F23">
        <w:rPr>
          <w:rFonts w:ascii="Times New Roman" w:hAnsi="Times New Roman" w:cs="Times New Roman"/>
        </w:rPr>
        <w:t>The Caterpillar system is a database-driven stock brokerage platform designed to simulate real-world operations of a brokerage firm. It allows clients to register, trade stocks, monitor their portfolios, and analyze stock price history. The database stores structured information about users, stocks, market orders, price history, and watchlists. The system is intended for academic and demonstration purposes, but it follows industry best practices in relational database design.</w:t>
      </w:r>
      <w:r w:rsidRPr="00801F23">
        <w:rPr>
          <w:rFonts w:ascii="Times New Roman" w:hAnsi="Times New Roman" w:cs="Times New Roman"/>
        </w:rPr>
        <w:br/>
      </w:r>
      <w:r w:rsidRPr="00801F23">
        <w:rPr>
          <w:rFonts w:ascii="Times New Roman" w:hAnsi="Times New Roman" w:cs="Times New Roman"/>
        </w:rPr>
        <w:br/>
        <w:t>The platform interacts with the backend database via SQL queries and Python scripts, allowing for data manipulation and retrieval. It supports relational integrity through primary and foreign keys, ensuring that data relationships remain consistent. The project fulfills all stages of database development as outlined in the CS4092 course requirements.</w:t>
      </w:r>
    </w:p>
    <w:p w14:paraId="75D51A84" w14:textId="77777777" w:rsidR="00BB102D" w:rsidRPr="00801F23" w:rsidRDefault="00000000">
      <w:pPr>
        <w:pStyle w:val="Heading2"/>
        <w:rPr>
          <w:rFonts w:ascii="Times New Roman" w:hAnsi="Times New Roman" w:cs="Times New Roman"/>
          <w:b w:val="0"/>
          <w:bCs w:val="0"/>
          <w:color w:val="auto"/>
        </w:rPr>
      </w:pPr>
      <w:r w:rsidRPr="00801F23">
        <w:rPr>
          <w:rFonts w:ascii="Times New Roman" w:hAnsi="Times New Roman" w:cs="Times New Roman"/>
          <w:b w:val="0"/>
          <w:bCs w:val="0"/>
          <w:color w:val="auto"/>
        </w:rPr>
        <w:t>2. Project Scope</w:t>
      </w:r>
    </w:p>
    <w:p w14:paraId="0B67299A" w14:textId="77777777" w:rsidR="00BB102D" w:rsidRPr="00801F23" w:rsidRDefault="00000000">
      <w:pPr>
        <w:rPr>
          <w:rFonts w:ascii="Times New Roman" w:hAnsi="Times New Roman" w:cs="Times New Roman"/>
        </w:rPr>
      </w:pPr>
      <w:r w:rsidRPr="00801F23">
        <w:rPr>
          <w:rFonts w:ascii="Times New Roman" w:hAnsi="Times New Roman" w:cs="Times New Roman"/>
        </w:rPr>
        <w:t>The scope of the Caterpillar system includes the following:</w:t>
      </w:r>
      <w:r w:rsidRPr="00801F23">
        <w:rPr>
          <w:rFonts w:ascii="Times New Roman" w:hAnsi="Times New Roman" w:cs="Times New Roman"/>
        </w:rPr>
        <w:br/>
        <w:t>- Management of user registration and profile data.</w:t>
      </w:r>
      <w:r w:rsidRPr="00801F23">
        <w:rPr>
          <w:rFonts w:ascii="Times New Roman" w:hAnsi="Times New Roman" w:cs="Times New Roman"/>
        </w:rPr>
        <w:br/>
        <w:t>- Maintenance of a list of tradable stocks, including company details.</w:t>
      </w:r>
      <w:r w:rsidRPr="00801F23">
        <w:rPr>
          <w:rFonts w:ascii="Times New Roman" w:hAnsi="Times New Roman" w:cs="Times New Roman"/>
        </w:rPr>
        <w:br/>
        <w:t>- Tracking of each user's portfolio holdings, including quantities and average buy prices.</w:t>
      </w:r>
      <w:r w:rsidRPr="00801F23">
        <w:rPr>
          <w:rFonts w:ascii="Times New Roman" w:hAnsi="Times New Roman" w:cs="Times New Roman"/>
        </w:rPr>
        <w:br/>
        <w:t>- Recording of all market orders (buy/sell) with timestamps, statuses, and prices.</w:t>
      </w:r>
      <w:r w:rsidRPr="00801F23">
        <w:rPr>
          <w:rFonts w:ascii="Times New Roman" w:hAnsi="Times New Roman" w:cs="Times New Roman"/>
        </w:rPr>
        <w:br/>
        <w:t>- Storing historical price data for every listed stock.</w:t>
      </w:r>
      <w:r w:rsidRPr="00801F23">
        <w:rPr>
          <w:rFonts w:ascii="Times New Roman" w:hAnsi="Times New Roman" w:cs="Times New Roman"/>
        </w:rPr>
        <w:br/>
        <w:t>- Allowing users to maintain a watchlist of selected stocks for monitoring.</w:t>
      </w:r>
      <w:r w:rsidRPr="00801F23">
        <w:rPr>
          <w:rFonts w:ascii="Times New Roman" w:hAnsi="Times New Roman" w:cs="Times New Roman"/>
        </w:rPr>
        <w:br/>
        <w:t>- Providing reporting capabilities such as portfolio summaries, active order listings, and price trend analysis.</w:t>
      </w:r>
      <w:r w:rsidRPr="00801F23">
        <w:rPr>
          <w:rFonts w:ascii="Times New Roman" w:hAnsi="Times New Roman" w:cs="Times New Roman"/>
        </w:rPr>
        <w:br/>
      </w:r>
      <w:r w:rsidRPr="00801F23">
        <w:rPr>
          <w:rFonts w:ascii="Times New Roman" w:hAnsi="Times New Roman" w:cs="Times New Roman"/>
        </w:rPr>
        <w:br/>
        <w:t>This scope does not include advanced trading algorithms, real-time price feeds, or high-frequency trading features, as it is intended for educational use.</w:t>
      </w:r>
    </w:p>
    <w:p w14:paraId="0FB39ECA" w14:textId="77777777" w:rsidR="00BB102D" w:rsidRPr="00801F23" w:rsidRDefault="00000000">
      <w:pPr>
        <w:pStyle w:val="Heading2"/>
        <w:rPr>
          <w:rFonts w:ascii="Times New Roman" w:hAnsi="Times New Roman" w:cs="Times New Roman"/>
          <w:b w:val="0"/>
          <w:bCs w:val="0"/>
          <w:color w:val="auto"/>
        </w:rPr>
      </w:pPr>
      <w:r w:rsidRPr="00801F23">
        <w:rPr>
          <w:rFonts w:ascii="Times New Roman" w:hAnsi="Times New Roman" w:cs="Times New Roman"/>
          <w:b w:val="0"/>
          <w:bCs w:val="0"/>
          <w:color w:val="auto"/>
        </w:rPr>
        <w:t>3. Data Requirements</w:t>
      </w:r>
    </w:p>
    <w:p w14:paraId="78DF5471" w14:textId="77777777" w:rsidR="00BB102D" w:rsidRPr="00801F23" w:rsidRDefault="00000000">
      <w:pPr>
        <w:rPr>
          <w:rFonts w:ascii="Times New Roman" w:hAnsi="Times New Roman" w:cs="Times New Roman"/>
        </w:rPr>
      </w:pPr>
      <w:r w:rsidRPr="00801F23">
        <w:rPr>
          <w:rFonts w:ascii="Times New Roman" w:hAnsi="Times New Roman" w:cs="Times New Roman"/>
        </w:rPr>
        <w:t>The system is built on six primary entities, each representing a logical grouping of data. These entities and their key fields are as follows:</w:t>
      </w:r>
    </w:p>
    <w:tbl>
      <w:tblPr>
        <w:tblStyle w:val="LightList-Accent1"/>
        <w:tblW w:w="0" w:type="auto"/>
        <w:tblLook w:val="04A0" w:firstRow="1" w:lastRow="0" w:firstColumn="1" w:lastColumn="0" w:noHBand="0" w:noVBand="1"/>
      </w:tblPr>
      <w:tblGrid>
        <w:gridCol w:w="4310"/>
        <w:gridCol w:w="4310"/>
      </w:tblGrid>
      <w:tr w:rsidR="00801F23" w:rsidRPr="00801F23" w14:paraId="698D4995" w14:textId="77777777" w:rsidTr="00BB1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AB76192" w14:textId="77777777" w:rsidR="00BB102D" w:rsidRPr="00801F23" w:rsidRDefault="00000000">
            <w:pPr>
              <w:rPr>
                <w:rFonts w:ascii="Times New Roman" w:hAnsi="Times New Roman" w:cs="Times New Roman"/>
                <w:b w:val="0"/>
                <w:bCs w:val="0"/>
                <w:color w:val="auto"/>
              </w:rPr>
            </w:pPr>
            <w:r w:rsidRPr="00801F23">
              <w:rPr>
                <w:rFonts w:ascii="Times New Roman" w:hAnsi="Times New Roman" w:cs="Times New Roman"/>
                <w:b w:val="0"/>
                <w:bCs w:val="0"/>
                <w:color w:val="auto"/>
              </w:rPr>
              <w:t>Entity</w:t>
            </w:r>
          </w:p>
        </w:tc>
        <w:tc>
          <w:tcPr>
            <w:tcW w:w="4320" w:type="dxa"/>
          </w:tcPr>
          <w:p w14:paraId="5826F4E1" w14:textId="77777777" w:rsidR="00BB102D" w:rsidRPr="00801F23"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sidRPr="00801F23">
              <w:rPr>
                <w:rFonts w:ascii="Times New Roman" w:hAnsi="Times New Roman" w:cs="Times New Roman"/>
                <w:b w:val="0"/>
                <w:bCs w:val="0"/>
                <w:color w:val="auto"/>
              </w:rPr>
              <w:t>Key Fields</w:t>
            </w:r>
          </w:p>
        </w:tc>
      </w:tr>
      <w:tr w:rsidR="00801F23" w:rsidRPr="00801F23" w14:paraId="415E8DA1" w14:textId="77777777" w:rsidTr="00BB1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C4CBDE8" w14:textId="77777777" w:rsidR="00BB102D" w:rsidRPr="00801F23" w:rsidRDefault="00000000">
            <w:pPr>
              <w:rPr>
                <w:rFonts w:ascii="Times New Roman" w:hAnsi="Times New Roman" w:cs="Times New Roman"/>
                <w:b w:val="0"/>
                <w:bCs w:val="0"/>
              </w:rPr>
            </w:pPr>
            <w:r w:rsidRPr="00801F23">
              <w:rPr>
                <w:rFonts w:ascii="Times New Roman" w:hAnsi="Times New Roman" w:cs="Times New Roman"/>
                <w:b w:val="0"/>
                <w:bCs w:val="0"/>
              </w:rPr>
              <w:t>Users</w:t>
            </w:r>
          </w:p>
        </w:tc>
        <w:tc>
          <w:tcPr>
            <w:tcW w:w="4320" w:type="dxa"/>
          </w:tcPr>
          <w:p w14:paraId="571E52E2" w14:textId="77777777" w:rsidR="00BB102D" w:rsidRPr="00801F23"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user_id (PK), full_name, email (unique), phone_number, address, date_joined</w:t>
            </w:r>
          </w:p>
        </w:tc>
      </w:tr>
      <w:tr w:rsidR="00801F23" w:rsidRPr="00801F23" w14:paraId="5AADECF0" w14:textId="77777777" w:rsidTr="00BB102D">
        <w:tc>
          <w:tcPr>
            <w:cnfStyle w:val="001000000000" w:firstRow="0" w:lastRow="0" w:firstColumn="1" w:lastColumn="0" w:oddVBand="0" w:evenVBand="0" w:oddHBand="0" w:evenHBand="0" w:firstRowFirstColumn="0" w:firstRowLastColumn="0" w:lastRowFirstColumn="0" w:lastRowLastColumn="0"/>
            <w:tcW w:w="4320" w:type="dxa"/>
          </w:tcPr>
          <w:p w14:paraId="636C380C" w14:textId="77777777" w:rsidR="00BB102D" w:rsidRPr="00801F23" w:rsidRDefault="00000000">
            <w:pPr>
              <w:rPr>
                <w:rFonts w:ascii="Times New Roman" w:hAnsi="Times New Roman" w:cs="Times New Roman"/>
                <w:b w:val="0"/>
                <w:bCs w:val="0"/>
              </w:rPr>
            </w:pPr>
            <w:r w:rsidRPr="00801F23">
              <w:rPr>
                <w:rFonts w:ascii="Times New Roman" w:hAnsi="Times New Roman" w:cs="Times New Roman"/>
                <w:b w:val="0"/>
                <w:bCs w:val="0"/>
              </w:rPr>
              <w:t>Stocks</w:t>
            </w:r>
          </w:p>
        </w:tc>
        <w:tc>
          <w:tcPr>
            <w:tcW w:w="4320" w:type="dxa"/>
          </w:tcPr>
          <w:p w14:paraId="49AF070A" w14:textId="77777777" w:rsidR="00BB102D" w:rsidRPr="00801F23"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stock_id (PK), ticker_symbol (unique), company_name, sector, market</w:t>
            </w:r>
          </w:p>
        </w:tc>
      </w:tr>
      <w:tr w:rsidR="00801F23" w:rsidRPr="00801F23" w14:paraId="667BA0E0" w14:textId="77777777" w:rsidTr="00BB1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679903" w14:textId="77777777" w:rsidR="00BB102D" w:rsidRPr="00801F23" w:rsidRDefault="00000000">
            <w:pPr>
              <w:rPr>
                <w:rFonts w:ascii="Times New Roman" w:hAnsi="Times New Roman" w:cs="Times New Roman"/>
                <w:b w:val="0"/>
                <w:bCs w:val="0"/>
              </w:rPr>
            </w:pPr>
            <w:r w:rsidRPr="00801F23">
              <w:rPr>
                <w:rFonts w:ascii="Times New Roman" w:hAnsi="Times New Roman" w:cs="Times New Roman"/>
                <w:b w:val="0"/>
                <w:bCs w:val="0"/>
              </w:rPr>
              <w:t>Portfolios</w:t>
            </w:r>
          </w:p>
        </w:tc>
        <w:tc>
          <w:tcPr>
            <w:tcW w:w="4320" w:type="dxa"/>
          </w:tcPr>
          <w:p w14:paraId="6A660285" w14:textId="77777777" w:rsidR="00BB102D" w:rsidRPr="00801F23"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portfolio_id (PK), user_id (FK), stock_id (FK), quantity, average_buy_price</w:t>
            </w:r>
          </w:p>
        </w:tc>
      </w:tr>
      <w:tr w:rsidR="00801F23" w:rsidRPr="00801F23" w14:paraId="43767984" w14:textId="77777777" w:rsidTr="00BB102D">
        <w:tc>
          <w:tcPr>
            <w:cnfStyle w:val="001000000000" w:firstRow="0" w:lastRow="0" w:firstColumn="1" w:lastColumn="0" w:oddVBand="0" w:evenVBand="0" w:oddHBand="0" w:evenHBand="0" w:firstRowFirstColumn="0" w:firstRowLastColumn="0" w:lastRowFirstColumn="0" w:lastRowLastColumn="0"/>
            <w:tcW w:w="4320" w:type="dxa"/>
          </w:tcPr>
          <w:p w14:paraId="2FD7952E" w14:textId="77777777" w:rsidR="00BB102D" w:rsidRPr="00801F23" w:rsidRDefault="00000000">
            <w:pPr>
              <w:rPr>
                <w:rFonts w:ascii="Times New Roman" w:hAnsi="Times New Roman" w:cs="Times New Roman"/>
                <w:b w:val="0"/>
                <w:bCs w:val="0"/>
              </w:rPr>
            </w:pPr>
            <w:proofErr w:type="spellStart"/>
            <w:r w:rsidRPr="00801F23">
              <w:rPr>
                <w:rFonts w:ascii="Times New Roman" w:hAnsi="Times New Roman" w:cs="Times New Roman"/>
                <w:b w:val="0"/>
                <w:bCs w:val="0"/>
              </w:rPr>
              <w:t>MarketOrders</w:t>
            </w:r>
            <w:proofErr w:type="spellEnd"/>
          </w:p>
        </w:tc>
        <w:tc>
          <w:tcPr>
            <w:tcW w:w="4320" w:type="dxa"/>
          </w:tcPr>
          <w:p w14:paraId="7C82DD73" w14:textId="77777777" w:rsidR="00BB102D" w:rsidRPr="00801F23"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order_id (PK), user_id (FK), stock_id (FK), order_type, quantity, price, order_status, timestamp</w:t>
            </w:r>
          </w:p>
        </w:tc>
      </w:tr>
      <w:tr w:rsidR="00801F23" w:rsidRPr="00801F23" w14:paraId="25A6FD7B" w14:textId="77777777" w:rsidTr="00BB1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2096A5" w14:textId="77777777" w:rsidR="00BB102D" w:rsidRPr="00801F23" w:rsidRDefault="00000000">
            <w:pPr>
              <w:rPr>
                <w:rFonts w:ascii="Times New Roman" w:hAnsi="Times New Roman" w:cs="Times New Roman"/>
                <w:b w:val="0"/>
                <w:bCs w:val="0"/>
              </w:rPr>
            </w:pPr>
            <w:proofErr w:type="spellStart"/>
            <w:r w:rsidRPr="00801F23">
              <w:rPr>
                <w:rFonts w:ascii="Times New Roman" w:hAnsi="Times New Roman" w:cs="Times New Roman"/>
                <w:b w:val="0"/>
                <w:bCs w:val="0"/>
              </w:rPr>
              <w:lastRenderedPageBreak/>
              <w:t>StockPriceHistory</w:t>
            </w:r>
            <w:proofErr w:type="spellEnd"/>
          </w:p>
        </w:tc>
        <w:tc>
          <w:tcPr>
            <w:tcW w:w="4320" w:type="dxa"/>
          </w:tcPr>
          <w:p w14:paraId="043FFBAE" w14:textId="77777777" w:rsidR="00BB102D" w:rsidRPr="00801F23"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history_id (PK), stock_id (FK), date, open_price, close_price, high_price, low_price, volume</w:t>
            </w:r>
          </w:p>
        </w:tc>
      </w:tr>
      <w:tr w:rsidR="00801F23" w:rsidRPr="00801F23" w14:paraId="19721D21" w14:textId="77777777" w:rsidTr="00BB102D">
        <w:tc>
          <w:tcPr>
            <w:cnfStyle w:val="001000000000" w:firstRow="0" w:lastRow="0" w:firstColumn="1" w:lastColumn="0" w:oddVBand="0" w:evenVBand="0" w:oddHBand="0" w:evenHBand="0" w:firstRowFirstColumn="0" w:firstRowLastColumn="0" w:lastRowFirstColumn="0" w:lastRowLastColumn="0"/>
            <w:tcW w:w="4320" w:type="dxa"/>
          </w:tcPr>
          <w:p w14:paraId="1257252A" w14:textId="77777777" w:rsidR="00BB102D" w:rsidRPr="00801F23" w:rsidRDefault="00000000">
            <w:pPr>
              <w:rPr>
                <w:rFonts w:ascii="Times New Roman" w:hAnsi="Times New Roman" w:cs="Times New Roman"/>
                <w:b w:val="0"/>
                <w:bCs w:val="0"/>
              </w:rPr>
            </w:pPr>
            <w:r w:rsidRPr="00801F23">
              <w:rPr>
                <w:rFonts w:ascii="Times New Roman" w:hAnsi="Times New Roman" w:cs="Times New Roman"/>
                <w:b w:val="0"/>
                <w:bCs w:val="0"/>
              </w:rPr>
              <w:t>Watchlist</w:t>
            </w:r>
          </w:p>
        </w:tc>
        <w:tc>
          <w:tcPr>
            <w:tcW w:w="4320" w:type="dxa"/>
          </w:tcPr>
          <w:p w14:paraId="343968B1" w14:textId="77777777" w:rsidR="00BB102D" w:rsidRPr="00801F23"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watchlist_id (PK), user_id (FK), stock_id (FK), added_on</w:t>
            </w:r>
          </w:p>
        </w:tc>
      </w:tr>
    </w:tbl>
    <w:p w14:paraId="49D431C3" w14:textId="77777777" w:rsidR="00BB102D" w:rsidRPr="00801F23" w:rsidRDefault="00000000">
      <w:pPr>
        <w:pStyle w:val="Heading2"/>
        <w:rPr>
          <w:rFonts w:ascii="Times New Roman" w:hAnsi="Times New Roman" w:cs="Times New Roman"/>
          <w:b w:val="0"/>
          <w:bCs w:val="0"/>
          <w:color w:val="auto"/>
        </w:rPr>
      </w:pPr>
      <w:r w:rsidRPr="00801F23">
        <w:rPr>
          <w:rFonts w:ascii="Times New Roman" w:hAnsi="Times New Roman" w:cs="Times New Roman"/>
          <w:b w:val="0"/>
          <w:bCs w:val="0"/>
          <w:color w:val="auto"/>
        </w:rPr>
        <w:t>4. Use Cases</w:t>
      </w:r>
    </w:p>
    <w:p w14:paraId="6C85D736" w14:textId="77777777" w:rsidR="00BB102D" w:rsidRPr="00801F23" w:rsidRDefault="00000000">
      <w:pPr>
        <w:rPr>
          <w:rFonts w:ascii="Times New Roman" w:hAnsi="Times New Roman" w:cs="Times New Roman"/>
        </w:rPr>
      </w:pPr>
      <w:r w:rsidRPr="00801F23">
        <w:rPr>
          <w:rFonts w:ascii="Times New Roman" w:hAnsi="Times New Roman" w:cs="Times New Roman"/>
        </w:rPr>
        <w:t>Below are the primary use cases supported by the system:</w:t>
      </w:r>
    </w:p>
    <w:tbl>
      <w:tblPr>
        <w:tblStyle w:val="LightList-Accent2"/>
        <w:tblW w:w="0" w:type="auto"/>
        <w:tblLook w:val="04A0" w:firstRow="1" w:lastRow="0" w:firstColumn="1" w:lastColumn="0" w:noHBand="0" w:noVBand="1"/>
      </w:tblPr>
      <w:tblGrid>
        <w:gridCol w:w="2872"/>
        <w:gridCol w:w="2873"/>
        <w:gridCol w:w="2875"/>
      </w:tblGrid>
      <w:tr w:rsidR="00801F23" w:rsidRPr="00801F23" w14:paraId="34A646F3" w14:textId="77777777" w:rsidTr="00BB1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59E167F" w14:textId="77777777" w:rsidR="00BB102D" w:rsidRPr="00801F23" w:rsidRDefault="00000000">
            <w:pPr>
              <w:rPr>
                <w:rFonts w:ascii="Times New Roman" w:hAnsi="Times New Roman" w:cs="Times New Roman"/>
                <w:b w:val="0"/>
                <w:bCs w:val="0"/>
                <w:color w:val="auto"/>
              </w:rPr>
            </w:pPr>
            <w:r w:rsidRPr="00801F23">
              <w:rPr>
                <w:rFonts w:ascii="Times New Roman" w:hAnsi="Times New Roman" w:cs="Times New Roman"/>
                <w:b w:val="0"/>
                <w:bCs w:val="0"/>
                <w:color w:val="auto"/>
              </w:rPr>
              <w:t>Use Case ID</w:t>
            </w:r>
          </w:p>
        </w:tc>
        <w:tc>
          <w:tcPr>
            <w:tcW w:w="2880" w:type="dxa"/>
          </w:tcPr>
          <w:p w14:paraId="7CD1E4EB" w14:textId="77777777" w:rsidR="00BB102D" w:rsidRPr="00801F23"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sidRPr="00801F23">
              <w:rPr>
                <w:rFonts w:ascii="Times New Roman" w:hAnsi="Times New Roman" w:cs="Times New Roman"/>
                <w:b w:val="0"/>
                <w:bCs w:val="0"/>
                <w:color w:val="auto"/>
              </w:rPr>
              <w:t>Title</w:t>
            </w:r>
          </w:p>
        </w:tc>
        <w:tc>
          <w:tcPr>
            <w:tcW w:w="2880" w:type="dxa"/>
          </w:tcPr>
          <w:p w14:paraId="1B4802F6" w14:textId="77777777" w:rsidR="00BB102D" w:rsidRPr="00801F23"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sidRPr="00801F23">
              <w:rPr>
                <w:rFonts w:ascii="Times New Roman" w:hAnsi="Times New Roman" w:cs="Times New Roman"/>
                <w:b w:val="0"/>
                <w:bCs w:val="0"/>
                <w:color w:val="auto"/>
              </w:rPr>
              <w:t>Description</w:t>
            </w:r>
          </w:p>
        </w:tc>
      </w:tr>
      <w:tr w:rsidR="00801F23" w:rsidRPr="00801F23" w14:paraId="328891DB" w14:textId="77777777" w:rsidTr="00BB1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9FC98DD" w14:textId="77777777" w:rsidR="00BB102D" w:rsidRPr="00801F23" w:rsidRDefault="00000000">
            <w:pPr>
              <w:rPr>
                <w:rFonts w:ascii="Times New Roman" w:hAnsi="Times New Roman" w:cs="Times New Roman"/>
                <w:b w:val="0"/>
                <w:bCs w:val="0"/>
              </w:rPr>
            </w:pPr>
            <w:r w:rsidRPr="00801F23">
              <w:rPr>
                <w:rFonts w:ascii="Times New Roman" w:hAnsi="Times New Roman" w:cs="Times New Roman"/>
                <w:b w:val="0"/>
                <w:bCs w:val="0"/>
              </w:rPr>
              <w:t>UC-01</w:t>
            </w:r>
          </w:p>
        </w:tc>
        <w:tc>
          <w:tcPr>
            <w:tcW w:w="2880" w:type="dxa"/>
          </w:tcPr>
          <w:p w14:paraId="1A814628" w14:textId="77777777" w:rsidR="00BB102D" w:rsidRPr="00801F23"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Register New User</w:t>
            </w:r>
          </w:p>
        </w:tc>
        <w:tc>
          <w:tcPr>
            <w:tcW w:w="2880" w:type="dxa"/>
          </w:tcPr>
          <w:p w14:paraId="6C6D2746" w14:textId="77777777" w:rsidR="00BB102D" w:rsidRPr="00801F23"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Allow new clients to register with their personal details and create an account in the system.</w:t>
            </w:r>
          </w:p>
        </w:tc>
      </w:tr>
      <w:tr w:rsidR="00801F23" w:rsidRPr="00801F23" w14:paraId="174BB910" w14:textId="77777777" w:rsidTr="00BB102D">
        <w:tc>
          <w:tcPr>
            <w:cnfStyle w:val="001000000000" w:firstRow="0" w:lastRow="0" w:firstColumn="1" w:lastColumn="0" w:oddVBand="0" w:evenVBand="0" w:oddHBand="0" w:evenHBand="0" w:firstRowFirstColumn="0" w:firstRowLastColumn="0" w:lastRowFirstColumn="0" w:lastRowLastColumn="0"/>
            <w:tcW w:w="2880" w:type="dxa"/>
          </w:tcPr>
          <w:p w14:paraId="3C5047EA" w14:textId="77777777" w:rsidR="00BB102D" w:rsidRPr="00801F23" w:rsidRDefault="00000000">
            <w:pPr>
              <w:rPr>
                <w:rFonts w:ascii="Times New Roman" w:hAnsi="Times New Roman" w:cs="Times New Roman"/>
                <w:b w:val="0"/>
                <w:bCs w:val="0"/>
              </w:rPr>
            </w:pPr>
            <w:r w:rsidRPr="00801F23">
              <w:rPr>
                <w:rFonts w:ascii="Times New Roman" w:hAnsi="Times New Roman" w:cs="Times New Roman"/>
                <w:b w:val="0"/>
                <w:bCs w:val="0"/>
              </w:rPr>
              <w:t>UC-02</w:t>
            </w:r>
          </w:p>
        </w:tc>
        <w:tc>
          <w:tcPr>
            <w:tcW w:w="2880" w:type="dxa"/>
          </w:tcPr>
          <w:p w14:paraId="6EE3AF2D" w14:textId="77777777" w:rsidR="00BB102D" w:rsidRPr="00801F23"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View Available Stocks</w:t>
            </w:r>
          </w:p>
        </w:tc>
        <w:tc>
          <w:tcPr>
            <w:tcW w:w="2880" w:type="dxa"/>
          </w:tcPr>
          <w:p w14:paraId="2FC44304" w14:textId="77777777" w:rsidR="00BB102D" w:rsidRPr="00801F23"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Retrieve and display a list of all available stocks with their company details, sector, and market.</w:t>
            </w:r>
          </w:p>
        </w:tc>
      </w:tr>
      <w:tr w:rsidR="00801F23" w:rsidRPr="00801F23" w14:paraId="25F72410" w14:textId="77777777" w:rsidTr="00BB1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074EAA" w14:textId="77777777" w:rsidR="00BB102D" w:rsidRPr="00801F23" w:rsidRDefault="00000000">
            <w:pPr>
              <w:rPr>
                <w:rFonts w:ascii="Times New Roman" w:hAnsi="Times New Roman" w:cs="Times New Roman"/>
                <w:b w:val="0"/>
                <w:bCs w:val="0"/>
              </w:rPr>
            </w:pPr>
            <w:r w:rsidRPr="00801F23">
              <w:rPr>
                <w:rFonts w:ascii="Times New Roman" w:hAnsi="Times New Roman" w:cs="Times New Roman"/>
                <w:b w:val="0"/>
                <w:bCs w:val="0"/>
              </w:rPr>
              <w:t>UC-03</w:t>
            </w:r>
          </w:p>
        </w:tc>
        <w:tc>
          <w:tcPr>
            <w:tcW w:w="2880" w:type="dxa"/>
          </w:tcPr>
          <w:p w14:paraId="66619DE8" w14:textId="77777777" w:rsidR="00BB102D" w:rsidRPr="00801F23"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Track Portfolio Holdings</w:t>
            </w:r>
          </w:p>
        </w:tc>
        <w:tc>
          <w:tcPr>
            <w:tcW w:w="2880" w:type="dxa"/>
          </w:tcPr>
          <w:p w14:paraId="49F3B86E" w14:textId="77777777" w:rsidR="00BB102D" w:rsidRPr="00801F23"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Display a summary of a user's portfolio, including stocks held, quantities, and average purchase prices.</w:t>
            </w:r>
          </w:p>
        </w:tc>
      </w:tr>
      <w:tr w:rsidR="00801F23" w:rsidRPr="00801F23" w14:paraId="0D00D018" w14:textId="77777777" w:rsidTr="00BB102D">
        <w:tc>
          <w:tcPr>
            <w:cnfStyle w:val="001000000000" w:firstRow="0" w:lastRow="0" w:firstColumn="1" w:lastColumn="0" w:oddVBand="0" w:evenVBand="0" w:oddHBand="0" w:evenHBand="0" w:firstRowFirstColumn="0" w:firstRowLastColumn="0" w:lastRowFirstColumn="0" w:lastRowLastColumn="0"/>
            <w:tcW w:w="2880" w:type="dxa"/>
          </w:tcPr>
          <w:p w14:paraId="152F33F6" w14:textId="77777777" w:rsidR="00BB102D" w:rsidRPr="00801F23" w:rsidRDefault="00000000">
            <w:pPr>
              <w:rPr>
                <w:rFonts w:ascii="Times New Roman" w:hAnsi="Times New Roman" w:cs="Times New Roman"/>
                <w:b w:val="0"/>
                <w:bCs w:val="0"/>
              </w:rPr>
            </w:pPr>
            <w:r w:rsidRPr="00801F23">
              <w:rPr>
                <w:rFonts w:ascii="Times New Roman" w:hAnsi="Times New Roman" w:cs="Times New Roman"/>
                <w:b w:val="0"/>
                <w:bCs w:val="0"/>
              </w:rPr>
              <w:t>UC-04</w:t>
            </w:r>
          </w:p>
        </w:tc>
        <w:tc>
          <w:tcPr>
            <w:tcW w:w="2880" w:type="dxa"/>
          </w:tcPr>
          <w:p w14:paraId="4EE9160B" w14:textId="77777777" w:rsidR="00BB102D" w:rsidRPr="00801F23"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Place Market Order</w:t>
            </w:r>
          </w:p>
        </w:tc>
        <w:tc>
          <w:tcPr>
            <w:tcW w:w="2880" w:type="dxa"/>
          </w:tcPr>
          <w:p w14:paraId="5EFF8E3E" w14:textId="77777777" w:rsidR="00BB102D" w:rsidRPr="00801F23"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Enable users to submit buy or sell orders with specified quantities and prices.</w:t>
            </w:r>
          </w:p>
        </w:tc>
      </w:tr>
      <w:tr w:rsidR="00801F23" w:rsidRPr="00801F23" w14:paraId="3D3EB881" w14:textId="77777777" w:rsidTr="00BB1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33BEDF3" w14:textId="77777777" w:rsidR="00BB102D" w:rsidRPr="00801F23" w:rsidRDefault="00000000">
            <w:pPr>
              <w:rPr>
                <w:rFonts w:ascii="Times New Roman" w:hAnsi="Times New Roman" w:cs="Times New Roman"/>
                <w:b w:val="0"/>
                <w:bCs w:val="0"/>
              </w:rPr>
            </w:pPr>
            <w:r w:rsidRPr="00801F23">
              <w:rPr>
                <w:rFonts w:ascii="Times New Roman" w:hAnsi="Times New Roman" w:cs="Times New Roman"/>
                <w:b w:val="0"/>
                <w:bCs w:val="0"/>
              </w:rPr>
              <w:t>UC-05</w:t>
            </w:r>
          </w:p>
        </w:tc>
        <w:tc>
          <w:tcPr>
            <w:tcW w:w="2880" w:type="dxa"/>
          </w:tcPr>
          <w:p w14:paraId="5D247D2F" w14:textId="77777777" w:rsidR="00BB102D" w:rsidRPr="00801F23"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Monitor Stock Prices</w:t>
            </w:r>
          </w:p>
        </w:tc>
        <w:tc>
          <w:tcPr>
            <w:tcW w:w="2880" w:type="dxa"/>
          </w:tcPr>
          <w:p w14:paraId="5BE3624B" w14:textId="77777777" w:rsidR="00BB102D" w:rsidRPr="00801F23"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Allow users to view historical stock price data including open, close, high, low, and volume.</w:t>
            </w:r>
          </w:p>
        </w:tc>
      </w:tr>
      <w:tr w:rsidR="00801F23" w:rsidRPr="00801F23" w14:paraId="27B60531" w14:textId="77777777" w:rsidTr="00BB102D">
        <w:tc>
          <w:tcPr>
            <w:cnfStyle w:val="001000000000" w:firstRow="0" w:lastRow="0" w:firstColumn="1" w:lastColumn="0" w:oddVBand="0" w:evenVBand="0" w:oddHBand="0" w:evenHBand="0" w:firstRowFirstColumn="0" w:firstRowLastColumn="0" w:lastRowFirstColumn="0" w:lastRowLastColumn="0"/>
            <w:tcW w:w="2880" w:type="dxa"/>
          </w:tcPr>
          <w:p w14:paraId="2A38FDDD" w14:textId="77777777" w:rsidR="00BB102D" w:rsidRPr="00801F23" w:rsidRDefault="00000000">
            <w:pPr>
              <w:rPr>
                <w:rFonts w:ascii="Times New Roman" w:hAnsi="Times New Roman" w:cs="Times New Roman"/>
                <w:b w:val="0"/>
                <w:bCs w:val="0"/>
              </w:rPr>
            </w:pPr>
            <w:r w:rsidRPr="00801F23">
              <w:rPr>
                <w:rFonts w:ascii="Times New Roman" w:hAnsi="Times New Roman" w:cs="Times New Roman"/>
                <w:b w:val="0"/>
                <w:bCs w:val="0"/>
              </w:rPr>
              <w:t>UC-06</w:t>
            </w:r>
          </w:p>
        </w:tc>
        <w:tc>
          <w:tcPr>
            <w:tcW w:w="2880" w:type="dxa"/>
          </w:tcPr>
          <w:p w14:paraId="676FC852" w14:textId="77777777" w:rsidR="00BB102D" w:rsidRPr="00801F23"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Add Stock to Watchlist</w:t>
            </w:r>
          </w:p>
        </w:tc>
        <w:tc>
          <w:tcPr>
            <w:tcW w:w="2880" w:type="dxa"/>
          </w:tcPr>
          <w:p w14:paraId="4664E51B" w14:textId="77777777" w:rsidR="00BB102D" w:rsidRPr="00801F23"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Permit users to add specific stocks to a personal watchlist for monitoring.</w:t>
            </w:r>
          </w:p>
        </w:tc>
      </w:tr>
      <w:tr w:rsidR="00801F23" w:rsidRPr="00801F23" w14:paraId="7E75913E" w14:textId="77777777" w:rsidTr="00BB1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CF1EE1D" w14:textId="77777777" w:rsidR="00BB102D" w:rsidRPr="00801F23" w:rsidRDefault="00000000">
            <w:pPr>
              <w:rPr>
                <w:rFonts w:ascii="Times New Roman" w:hAnsi="Times New Roman" w:cs="Times New Roman"/>
                <w:b w:val="0"/>
                <w:bCs w:val="0"/>
              </w:rPr>
            </w:pPr>
            <w:r w:rsidRPr="00801F23">
              <w:rPr>
                <w:rFonts w:ascii="Times New Roman" w:hAnsi="Times New Roman" w:cs="Times New Roman"/>
                <w:b w:val="0"/>
                <w:bCs w:val="0"/>
              </w:rPr>
              <w:t>UC-07</w:t>
            </w:r>
          </w:p>
        </w:tc>
        <w:tc>
          <w:tcPr>
            <w:tcW w:w="2880" w:type="dxa"/>
          </w:tcPr>
          <w:p w14:paraId="384882B0" w14:textId="77777777" w:rsidR="00BB102D" w:rsidRPr="00801F23"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Generate Trading Reports</w:t>
            </w:r>
          </w:p>
        </w:tc>
        <w:tc>
          <w:tcPr>
            <w:tcW w:w="2880" w:type="dxa"/>
          </w:tcPr>
          <w:p w14:paraId="50CA5D99" w14:textId="77777777" w:rsidR="00BB102D" w:rsidRPr="00801F23"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F23">
              <w:rPr>
                <w:rFonts w:ascii="Times New Roman" w:hAnsi="Times New Roman" w:cs="Times New Roman"/>
              </w:rPr>
              <w:t>Produce queries and reports summarizing user activity, stock trends, and order histories.</w:t>
            </w:r>
          </w:p>
        </w:tc>
      </w:tr>
    </w:tbl>
    <w:p w14:paraId="7F51EF7B" w14:textId="77777777" w:rsidR="00BB102D" w:rsidRPr="00801F23" w:rsidRDefault="00000000">
      <w:pPr>
        <w:pStyle w:val="Heading2"/>
        <w:rPr>
          <w:rFonts w:ascii="Times New Roman" w:hAnsi="Times New Roman" w:cs="Times New Roman"/>
          <w:b w:val="0"/>
          <w:bCs w:val="0"/>
          <w:color w:val="auto"/>
        </w:rPr>
      </w:pPr>
      <w:r w:rsidRPr="00801F23">
        <w:rPr>
          <w:rFonts w:ascii="Times New Roman" w:hAnsi="Times New Roman" w:cs="Times New Roman"/>
          <w:b w:val="0"/>
          <w:bCs w:val="0"/>
          <w:color w:val="auto"/>
        </w:rPr>
        <w:t>5. Functional Requirements</w:t>
      </w:r>
    </w:p>
    <w:p w14:paraId="055D3A8C" w14:textId="094E4307" w:rsidR="00BB102D" w:rsidRPr="00801F23" w:rsidRDefault="00000000">
      <w:pPr>
        <w:rPr>
          <w:rFonts w:ascii="Times New Roman" w:hAnsi="Times New Roman" w:cs="Times New Roman"/>
        </w:rPr>
      </w:pPr>
      <w:r w:rsidRPr="00801F23">
        <w:rPr>
          <w:rFonts w:ascii="Times New Roman" w:hAnsi="Times New Roman" w:cs="Times New Roman"/>
        </w:rPr>
        <w:t>- The system must support creating, reading, updating, and deleting user records.</w:t>
      </w:r>
      <w:r w:rsidRPr="00801F23">
        <w:rPr>
          <w:rFonts w:ascii="Times New Roman" w:hAnsi="Times New Roman" w:cs="Times New Roman"/>
        </w:rPr>
        <w:br/>
        <w:t>-</w:t>
      </w:r>
      <w:r w:rsidR="00801F23">
        <w:rPr>
          <w:rFonts w:ascii="Times New Roman" w:hAnsi="Times New Roman" w:cs="Times New Roman"/>
        </w:rPr>
        <w:t xml:space="preserve"> </w:t>
      </w:r>
      <w:r w:rsidRPr="00801F23">
        <w:rPr>
          <w:rFonts w:ascii="Times New Roman" w:hAnsi="Times New Roman" w:cs="Times New Roman"/>
        </w:rPr>
        <w:t>The system must allow the insertion and retrieval of stock listings.</w:t>
      </w:r>
      <w:r w:rsidRPr="00801F23">
        <w:rPr>
          <w:rFonts w:ascii="Times New Roman" w:hAnsi="Times New Roman" w:cs="Times New Roman"/>
        </w:rPr>
        <w:br/>
        <w:t>-</w:t>
      </w:r>
      <w:r w:rsidR="00801F23">
        <w:rPr>
          <w:rFonts w:ascii="Times New Roman" w:hAnsi="Times New Roman" w:cs="Times New Roman"/>
        </w:rPr>
        <w:t xml:space="preserve"> T</w:t>
      </w:r>
      <w:r w:rsidRPr="00801F23">
        <w:rPr>
          <w:rFonts w:ascii="Times New Roman" w:hAnsi="Times New Roman" w:cs="Times New Roman"/>
        </w:rPr>
        <w:t>he system must maintain accurate portfolio records for each user.</w:t>
      </w:r>
      <w:r w:rsidRPr="00801F23">
        <w:rPr>
          <w:rFonts w:ascii="Times New Roman" w:hAnsi="Times New Roman" w:cs="Times New Roman"/>
        </w:rPr>
        <w:br/>
        <w:t>-</w:t>
      </w:r>
      <w:r w:rsidR="00801F23">
        <w:rPr>
          <w:rFonts w:ascii="Times New Roman" w:hAnsi="Times New Roman" w:cs="Times New Roman"/>
        </w:rPr>
        <w:t xml:space="preserve"> </w:t>
      </w:r>
      <w:r w:rsidRPr="00801F23">
        <w:rPr>
          <w:rFonts w:ascii="Times New Roman" w:hAnsi="Times New Roman" w:cs="Times New Roman"/>
        </w:rPr>
        <w:t>The system must record market orders with timestamps and statuses.</w:t>
      </w:r>
      <w:r w:rsidRPr="00801F23">
        <w:rPr>
          <w:rFonts w:ascii="Times New Roman" w:hAnsi="Times New Roman" w:cs="Times New Roman"/>
        </w:rPr>
        <w:br/>
        <w:t>-</w:t>
      </w:r>
      <w:r w:rsidR="00801F23">
        <w:rPr>
          <w:rFonts w:ascii="Times New Roman" w:hAnsi="Times New Roman" w:cs="Times New Roman"/>
        </w:rPr>
        <w:t xml:space="preserve"> </w:t>
      </w:r>
      <w:r w:rsidRPr="00801F23">
        <w:rPr>
          <w:rFonts w:ascii="Times New Roman" w:hAnsi="Times New Roman" w:cs="Times New Roman"/>
        </w:rPr>
        <w:t>The system must store historical price data for each stock.</w:t>
      </w:r>
      <w:r w:rsidRPr="00801F23">
        <w:rPr>
          <w:rFonts w:ascii="Times New Roman" w:hAnsi="Times New Roman" w:cs="Times New Roman"/>
        </w:rPr>
        <w:br/>
        <w:t>- The system must allow users to add and remove stocks from a watchlist.</w:t>
      </w:r>
      <w:r w:rsidRPr="00801F23">
        <w:rPr>
          <w:rFonts w:ascii="Times New Roman" w:hAnsi="Times New Roman" w:cs="Times New Roman"/>
        </w:rPr>
        <w:br/>
        <w:t>- The system should execute multi-table queries to join relevant information for analysis.</w:t>
      </w:r>
      <w:r w:rsidRPr="00801F23">
        <w:rPr>
          <w:rFonts w:ascii="Times New Roman" w:hAnsi="Times New Roman" w:cs="Times New Roman"/>
        </w:rPr>
        <w:br/>
        <w:t>-</w:t>
      </w:r>
      <w:r w:rsidR="00801F23">
        <w:rPr>
          <w:rFonts w:ascii="Times New Roman" w:hAnsi="Times New Roman" w:cs="Times New Roman"/>
        </w:rPr>
        <w:t xml:space="preserve"> </w:t>
      </w:r>
      <w:r w:rsidRPr="00801F23">
        <w:rPr>
          <w:rFonts w:ascii="Times New Roman" w:hAnsi="Times New Roman" w:cs="Times New Roman"/>
        </w:rPr>
        <w:t>The system must support Python-based business logic for database interactions.</w:t>
      </w:r>
    </w:p>
    <w:p w14:paraId="649BBFE2" w14:textId="77777777" w:rsidR="00BB102D" w:rsidRPr="00801F23" w:rsidRDefault="00000000">
      <w:pPr>
        <w:pStyle w:val="Heading2"/>
        <w:rPr>
          <w:rFonts w:ascii="Times New Roman" w:hAnsi="Times New Roman" w:cs="Times New Roman"/>
          <w:b w:val="0"/>
          <w:bCs w:val="0"/>
          <w:color w:val="auto"/>
        </w:rPr>
      </w:pPr>
      <w:r w:rsidRPr="00801F23">
        <w:rPr>
          <w:rFonts w:ascii="Times New Roman" w:hAnsi="Times New Roman" w:cs="Times New Roman"/>
          <w:b w:val="0"/>
          <w:bCs w:val="0"/>
          <w:color w:val="auto"/>
        </w:rPr>
        <w:lastRenderedPageBreak/>
        <w:t>6. Non-Functional Requirements</w:t>
      </w:r>
    </w:p>
    <w:p w14:paraId="461D35B1" w14:textId="34F3CFEC" w:rsidR="00BB102D" w:rsidRPr="00801F23" w:rsidRDefault="00000000">
      <w:pPr>
        <w:rPr>
          <w:rFonts w:ascii="Times New Roman" w:hAnsi="Times New Roman" w:cs="Times New Roman"/>
        </w:rPr>
      </w:pPr>
      <w:r w:rsidRPr="00801F23">
        <w:rPr>
          <w:rFonts w:ascii="Times New Roman" w:hAnsi="Times New Roman" w:cs="Times New Roman"/>
        </w:rPr>
        <w:t>-</w:t>
      </w:r>
      <w:r w:rsidR="00801F23">
        <w:rPr>
          <w:rFonts w:ascii="Times New Roman" w:hAnsi="Times New Roman" w:cs="Times New Roman"/>
        </w:rPr>
        <w:t xml:space="preserve"> </w:t>
      </w:r>
      <w:r w:rsidRPr="00801F23">
        <w:rPr>
          <w:rFonts w:ascii="Times New Roman" w:hAnsi="Times New Roman" w:cs="Times New Roman"/>
        </w:rPr>
        <w:t>Use MySQL or PostgreSQL as the relational database management system.</w:t>
      </w:r>
      <w:r w:rsidRPr="00801F23">
        <w:rPr>
          <w:rFonts w:ascii="Times New Roman" w:hAnsi="Times New Roman" w:cs="Times New Roman"/>
        </w:rPr>
        <w:br/>
        <w:t>- Implement referential integrity using primary and foreign keys.</w:t>
      </w:r>
      <w:r w:rsidRPr="00801F23">
        <w:rPr>
          <w:rFonts w:ascii="Times New Roman" w:hAnsi="Times New Roman" w:cs="Times New Roman"/>
        </w:rPr>
        <w:br/>
        <w:t>- Normalize database design to at least 3NF to reduce redundancy.</w:t>
      </w:r>
      <w:r w:rsidRPr="00801F23">
        <w:rPr>
          <w:rFonts w:ascii="Times New Roman" w:hAnsi="Times New Roman" w:cs="Times New Roman"/>
        </w:rPr>
        <w:br/>
        <w:t>- Maintain secure database access with proper authentication.</w:t>
      </w:r>
      <w:r w:rsidRPr="00801F23">
        <w:rPr>
          <w:rFonts w:ascii="Times New Roman" w:hAnsi="Times New Roman" w:cs="Times New Roman"/>
        </w:rPr>
        <w:br/>
        <w:t>-</w:t>
      </w:r>
      <w:r w:rsidR="00801F23">
        <w:rPr>
          <w:rFonts w:ascii="Times New Roman" w:hAnsi="Times New Roman" w:cs="Times New Roman"/>
        </w:rPr>
        <w:t xml:space="preserve"> </w:t>
      </w:r>
      <w:r w:rsidRPr="00801F23">
        <w:rPr>
          <w:rFonts w:ascii="Times New Roman" w:hAnsi="Times New Roman" w:cs="Times New Roman"/>
        </w:rPr>
        <w:t>Provide efficient query execution and indexing where needed.</w:t>
      </w:r>
      <w:r w:rsidRPr="00801F23">
        <w:rPr>
          <w:rFonts w:ascii="Times New Roman" w:hAnsi="Times New Roman" w:cs="Times New Roman"/>
        </w:rPr>
        <w:br/>
        <w:t>- Ensure CLI-based or minimal UI-based interaction for testing and demonstration.</w:t>
      </w:r>
      <w:r w:rsidRPr="00801F23">
        <w:rPr>
          <w:rFonts w:ascii="Times New Roman" w:hAnsi="Times New Roman" w:cs="Times New Roman"/>
        </w:rPr>
        <w:br/>
        <w:t>- NSupport scalability to add more tables and features in the future.</w:t>
      </w:r>
    </w:p>
    <w:p w14:paraId="69A1930D" w14:textId="77777777" w:rsidR="00BB102D" w:rsidRPr="00801F23" w:rsidRDefault="00000000">
      <w:pPr>
        <w:pStyle w:val="Heading2"/>
        <w:rPr>
          <w:rFonts w:ascii="Times New Roman" w:hAnsi="Times New Roman" w:cs="Times New Roman"/>
          <w:b w:val="0"/>
          <w:bCs w:val="0"/>
          <w:color w:val="auto"/>
        </w:rPr>
      </w:pPr>
      <w:r w:rsidRPr="00801F23">
        <w:rPr>
          <w:rFonts w:ascii="Times New Roman" w:hAnsi="Times New Roman" w:cs="Times New Roman"/>
          <w:b w:val="0"/>
          <w:bCs w:val="0"/>
          <w:color w:val="auto"/>
        </w:rPr>
        <w:t>7. Assumptions and Constraints</w:t>
      </w:r>
    </w:p>
    <w:p w14:paraId="76934C0F" w14:textId="77777777" w:rsidR="00BB102D" w:rsidRPr="00801F23" w:rsidRDefault="00000000">
      <w:pPr>
        <w:rPr>
          <w:rFonts w:ascii="Times New Roman" w:hAnsi="Times New Roman" w:cs="Times New Roman"/>
        </w:rPr>
      </w:pPr>
      <w:r w:rsidRPr="00801F23">
        <w:rPr>
          <w:rFonts w:ascii="Times New Roman" w:hAnsi="Times New Roman" w:cs="Times New Roman"/>
        </w:rPr>
        <w:t>Assumptions:</w:t>
      </w:r>
      <w:r w:rsidRPr="00801F23">
        <w:rPr>
          <w:rFonts w:ascii="Times New Roman" w:hAnsi="Times New Roman" w:cs="Times New Roman"/>
        </w:rPr>
        <w:br/>
        <w:t>- All stock and user data is manually inserted or imported from reliable sources.</w:t>
      </w:r>
      <w:r w:rsidRPr="00801F23">
        <w:rPr>
          <w:rFonts w:ascii="Times New Roman" w:hAnsi="Times New Roman" w:cs="Times New Roman"/>
        </w:rPr>
        <w:br/>
        <w:t>- The system is intended for academic demonstration and not for production trading.</w:t>
      </w:r>
      <w:r w:rsidRPr="00801F23">
        <w:rPr>
          <w:rFonts w:ascii="Times New Roman" w:hAnsi="Times New Roman" w:cs="Times New Roman"/>
        </w:rPr>
        <w:br/>
        <w:t>- User authentication is minimal and implemented only for demonstration.</w:t>
      </w:r>
      <w:r w:rsidRPr="00801F23">
        <w:rPr>
          <w:rFonts w:ascii="Times New Roman" w:hAnsi="Times New Roman" w:cs="Times New Roman"/>
        </w:rPr>
        <w:br/>
      </w:r>
      <w:r w:rsidRPr="00801F23">
        <w:rPr>
          <w:rFonts w:ascii="Times New Roman" w:hAnsi="Times New Roman" w:cs="Times New Roman"/>
        </w:rPr>
        <w:br/>
        <w:t>Constraints:</w:t>
      </w:r>
      <w:r w:rsidRPr="00801F23">
        <w:rPr>
          <w:rFonts w:ascii="Times New Roman" w:hAnsi="Times New Roman" w:cs="Times New Roman"/>
        </w:rPr>
        <w:br/>
        <w:t>- Limited to SQL operations supported by MySQL/PostgreSQL.</w:t>
      </w:r>
      <w:r w:rsidRPr="00801F23">
        <w:rPr>
          <w:rFonts w:ascii="Times New Roman" w:hAnsi="Times New Roman" w:cs="Times New Roman"/>
        </w:rPr>
        <w:br/>
        <w:t>- No integration with live stock market feeds.</w:t>
      </w:r>
      <w:r w:rsidRPr="00801F23">
        <w:rPr>
          <w:rFonts w:ascii="Times New Roman" w:hAnsi="Times New Roman" w:cs="Times New Roman"/>
        </w:rPr>
        <w:br/>
        <w:t>- Frontend implementation is optional and minimal.</w:t>
      </w:r>
    </w:p>
    <w:sectPr w:rsidR="00BB102D" w:rsidRPr="00801F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7083546">
    <w:abstractNumId w:val="8"/>
  </w:num>
  <w:num w:numId="2" w16cid:durableId="2112891518">
    <w:abstractNumId w:val="6"/>
  </w:num>
  <w:num w:numId="3" w16cid:durableId="667706435">
    <w:abstractNumId w:val="5"/>
  </w:num>
  <w:num w:numId="4" w16cid:durableId="623275573">
    <w:abstractNumId w:val="4"/>
  </w:num>
  <w:num w:numId="5" w16cid:durableId="477844887">
    <w:abstractNumId w:val="7"/>
  </w:num>
  <w:num w:numId="6" w16cid:durableId="736635521">
    <w:abstractNumId w:val="3"/>
  </w:num>
  <w:num w:numId="7" w16cid:durableId="2090416802">
    <w:abstractNumId w:val="2"/>
  </w:num>
  <w:num w:numId="8" w16cid:durableId="1574119563">
    <w:abstractNumId w:val="1"/>
  </w:num>
  <w:num w:numId="9" w16cid:durableId="19504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1F8E"/>
    <w:rsid w:val="0015074B"/>
    <w:rsid w:val="0029639D"/>
    <w:rsid w:val="00324E40"/>
    <w:rsid w:val="00326F90"/>
    <w:rsid w:val="005248C0"/>
    <w:rsid w:val="00801F23"/>
    <w:rsid w:val="00AA1D8D"/>
    <w:rsid w:val="00B47730"/>
    <w:rsid w:val="00BB102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9DAD0"/>
  <w14:defaultImageDpi w14:val="300"/>
  <w15:docId w15:val="{C5E9CEBA-034E-D44A-B320-CE3C6BFB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Prajapati, Samarth (prajapsr)</cp:lastModifiedBy>
  <cp:revision>2</cp:revision>
  <dcterms:created xsi:type="dcterms:W3CDTF">2025-08-08T04:40:00Z</dcterms:created>
  <dcterms:modified xsi:type="dcterms:W3CDTF">2025-08-08T04:40:00Z</dcterms:modified>
  <cp:category/>
</cp:coreProperties>
</file>